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파이썬으로 워드문서를 작성!! </w:t>
      </w:r>
      <w:r>
        <w:rPr>
          <w:rStyle w:val="st"/>
        </w:rPr>
        <w:t xml:space="preserve">스타일을 적용하는 방법도 있습니다. </w:t>
      </w:r>
      <w:r>
        <w:rPr>
          <w:rStyle w:val="st"/>
          <w:b/>
        </w:rPr>
        <w:t>스타일과 속성을 혼합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t">
    <w:name w:val="st"/>
    <w:rPr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