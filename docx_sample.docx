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파이썬으로 워드파일 생성하기</w:t>
      </w:r>
    </w:p>
    <w:p>
      <w:r>
        <w:t>파이썬으로 작성하는 워드의 문장입니다.</w:t>
      </w:r>
    </w:p>
    <w:p>
      <w:r>
        <w:t>python-docx라이브러리를 사용합니다.</w:t>
      </w:r>
    </w:p>
    <w:p>
      <w:r>
        <w:t>라이브러리에는 수많은 기능이 구현되어 있습니다.</w:t>
      </w:r>
    </w:p>
    <w:p>
      <w:r>
        <w:drawing>
          <wp:inline xmlns:a="http://schemas.openxmlformats.org/drawingml/2006/main" xmlns:pic="http://schemas.openxmlformats.org/drawingml/2006/picture">
            <wp:extent cx="4572000" cy="30459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mpl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594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이름</w:t>
            </w:r>
          </w:p>
        </w:tc>
        <w:tc>
          <w:tcPr>
            <w:tcW w:type="dxa" w:w="1080"/>
          </w:tcPr>
          <w:p>
            <w:r>
              <w:t>국어</w:t>
            </w:r>
          </w:p>
        </w:tc>
        <w:tc>
          <w:tcPr>
            <w:tcW w:type="dxa" w:w="1080"/>
          </w:tcPr>
          <w:p>
            <w:r>
              <w:t>영어</w:t>
            </w:r>
          </w:p>
        </w:tc>
        <w:tc>
          <w:tcPr>
            <w:tcW w:type="dxa" w:w="1080"/>
          </w:tcPr>
          <w:p>
            <w:r>
              <w:t>수학</w:t>
            </w:r>
          </w:p>
        </w:tc>
        <w:tc>
          <w:tcPr>
            <w:tcW w:type="dxa" w:w="1080"/>
          </w:tcPr>
          <w:p>
            <w:r>
              <w:t>음악</w:t>
            </w:r>
          </w:p>
        </w:tc>
        <w:tc>
          <w:tcPr>
            <w:tcW w:type="dxa" w:w="1080"/>
          </w:tcPr>
          <w:p>
            <w:r>
              <w:t>미술</w:t>
            </w:r>
          </w:p>
        </w:tc>
        <w:tc>
          <w:tcPr>
            <w:tcW w:type="dxa" w:w="1080"/>
          </w:tcPr>
          <w:p>
            <w:r>
              <w:t>체육</w:t>
            </w:r>
          </w:p>
        </w:tc>
        <w:tc>
          <w:tcPr>
            <w:tcW w:type="dxa" w:w="1080"/>
          </w:tcPr>
          <w:p>
            <w:r>
              <w:t>컴퓨터</w:t>
            </w:r>
          </w:p>
        </w:tc>
      </w:tr>
      <w:tr>
        <w:tc>
          <w:tcPr>
            <w:tcW w:type="dxa" w:w="1080"/>
          </w:tcPr>
          <w:p>
            <w:r>
              <w:t>홍길동</w:t>
            </w:r>
          </w:p>
        </w:tc>
        <w:tc>
          <w:tcPr>
            <w:tcW w:type="dxa" w:w="1080"/>
          </w:tcPr>
          <w:p>
            <w:r>
              <w:t>100</w:t>
            </w:r>
          </w:p>
        </w:tc>
        <w:tc>
          <w:tcPr>
            <w:tcW w:type="dxa" w:w="1080"/>
          </w:tcPr>
          <w:p>
            <w:r>
              <w:t>99</w:t>
            </w:r>
          </w:p>
        </w:tc>
        <w:tc>
          <w:tcPr>
            <w:tcW w:type="dxa" w:w="1080"/>
          </w:tcPr>
          <w:p>
            <w:r>
              <w:t>88</w:t>
            </w:r>
          </w:p>
        </w:tc>
        <w:tc>
          <w:tcPr>
            <w:tcW w:type="dxa" w:w="1080"/>
          </w:tcPr>
          <w:p>
            <w:r>
              <w:t>77</w:t>
            </w:r>
          </w:p>
        </w:tc>
        <w:tc>
          <w:tcPr>
            <w:tcW w:type="dxa" w:w="1080"/>
          </w:tcPr>
          <w:p>
            <w:r>
              <w:t>66</w:t>
            </w:r>
          </w:p>
        </w:tc>
        <w:tc>
          <w:tcPr>
            <w:tcW w:type="dxa" w:w="1080"/>
          </w:tcPr>
          <w:p>
            <w:r>
              <w:t>77</w:t>
            </w:r>
          </w:p>
        </w:tc>
        <w:tc>
          <w:tcPr>
            <w:tcW w:type="dxa" w:w="1080"/>
          </w:tcPr>
          <w:p>
            <w:r>
              <w:t>44</w:t>
            </w:r>
          </w:p>
        </w:tc>
      </w:tr>
      <w:tr>
        <w:tc>
          <w:tcPr>
            <w:tcW w:type="dxa" w:w="1080"/>
          </w:tcPr>
          <w:p>
            <w:r>
              <w:t>김길동</w:t>
            </w:r>
          </w:p>
        </w:tc>
        <w:tc>
          <w:tcPr>
            <w:tcW w:type="dxa" w:w="1080"/>
          </w:tcPr>
          <w:p>
            <w:r>
              <w:t>95</w:t>
            </w:r>
          </w:p>
        </w:tc>
        <w:tc>
          <w:tcPr>
            <w:tcW w:type="dxa" w:w="1080"/>
          </w:tcPr>
          <w:p>
            <w:r>
              <w:t>93</w:t>
            </w:r>
          </w:p>
        </w:tc>
        <w:tc>
          <w:tcPr>
            <w:tcW w:type="dxa" w:w="1080"/>
          </w:tcPr>
          <w:p>
            <w:r>
              <w:t>85</w:t>
            </w:r>
          </w:p>
        </w:tc>
        <w:tc>
          <w:tcPr>
            <w:tcW w:type="dxa" w:w="1080"/>
          </w:tcPr>
          <w:p>
            <w:r>
              <w:t>67</w:t>
            </w:r>
          </w:p>
        </w:tc>
        <w:tc>
          <w:tcPr>
            <w:tcW w:type="dxa" w:w="1080"/>
          </w:tcPr>
          <w:p>
            <w:r>
              <w:t>86</w:t>
            </w:r>
          </w:p>
        </w:tc>
        <w:tc>
          <w:tcPr>
            <w:tcW w:type="dxa" w:w="1080"/>
          </w:tcPr>
          <w:p>
            <w:r>
              <w:t>63</w:t>
            </w:r>
          </w:p>
        </w:tc>
        <w:tc>
          <w:tcPr>
            <w:tcW w:type="dxa" w:w="1080"/>
          </w:tcPr>
          <w:p>
            <w:r>
              <w:t>84</w:t>
            </w:r>
          </w:p>
        </w:tc>
      </w:tr>
      <w:tr>
        <w:tc>
          <w:tcPr>
            <w:tcW w:type="dxa" w:w="1080"/>
          </w:tcPr>
          <w:p>
            <w:r>
              <w:t>최길동</w:t>
            </w:r>
          </w:p>
        </w:tc>
        <w:tc>
          <w:tcPr>
            <w:tcW w:type="dxa" w:w="1080"/>
          </w:tcPr>
          <w:p>
            <w:r>
              <w:t>77</w:t>
            </w:r>
          </w:p>
        </w:tc>
        <w:tc>
          <w:tcPr>
            <w:tcW w:type="dxa" w:w="1080"/>
          </w:tcPr>
          <w:p>
            <w:r>
              <w:t>46</w:t>
            </w:r>
          </w:p>
        </w:tc>
        <w:tc>
          <w:tcPr>
            <w:tcW w:type="dxa" w:w="1080"/>
          </w:tcPr>
          <w:p>
            <w:r>
              <w:t>78</w:t>
            </w:r>
          </w:p>
        </w:tc>
        <w:tc>
          <w:tcPr>
            <w:tcW w:type="dxa" w:w="1080"/>
          </w:tcPr>
          <w:p>
            <w:r>
              <w:t>89</w:t>
            </w:r>
          </w:p>
        </w:tc>
        <w:tc>
          <w:tcPr>
            <w:tcW w:type="dxa" w:w="1080"/>
          </w:tcPr>
          <w:p>
            <w:r>
              <w:t>93</w:t>
            </w:r>
          </w:p>
        </w:tc>
        <w:tc>
          <w:tcPr>
            <w:tcW w:type="dxa" w:w="1080"/>
          </w:tcPr>
          <w:p>
            <w:r>
              <w:t>78</w:t>
            </w:r>
          </w:p>
        </w:tc>
        <w:tc>
          <w:tcPr>
            <w:tcW w:type="dxa" w:w="1080"/>
          </w:tcPr>
          <w:p>
            <w:r>
              <w:t>98</w:t>
            </w:r>
          </w:p>
        </w:tc>
      </w:tr>
      <w:tr>
        <w:tc>
          <w:tcPr>
            <w:tcW w:type="dxa" w:w="1080"/>
          </w:tcPr>
          <w:p>
            <w:r>
              <w:t>박길동</w:t>
            </w:r>
          </w:p>
        </w:tc>
        <w:tc>
          <w:tcPr>
            <w:tcW w:type="dxa" w:w="1080"/>
          </w:tcPr>
          <w:p>
            <w:r>
              <w:t>96</w:t>
            </w:r>
          </w:p>
        </w:tc>
        <w:tc>
          <w:tcPr>
            <w:tcW w:type="dxa" w:w="1080"/>
          </w:tcPr>
          <w:p>
            <w:r>
              <w:t>94</w:t>
            </w:r>
          </w:p>
        </w:tc>
        <w:tc>
          <w:tcPr>
            <w:tcW w:type="dxa" w:w="1080"/>
          </w:tcPr>
          <w:p>
            <w:r>
              <w:t>96</w:t>
            </w:r>
          </w:p>
        </w:tc>
        <w:tc>
          <w:tcPr>
            <w:tcW w:type="dxa" w:w="1080"/>
          </w:tcPr>
          <w:p>
            <w:r>
              <w:t>95</w:t>
            </w:r>
          </w:p>
        </w:tc>
        <w:tc>
          <w:tcPr>
            <w:tcW w:type="dxa" w:w="1080"/>
          </w:tcPr>
          <w:p>
            <w:r>
              <w:t>91</w:t>
            </w:r>
          </w:p>
        </w:tc>
        <w:tc>
          <w:tcPr>
            <w:tcW w:type="dxa" w:w="1080"/>
          </w:tcPr>
          <w:p>
            <w:r>
              <w:t>91</w:t>
            </w:r>
          </w:p>
        </w:tc>
        <w:tc>
          <w:tcPr>
            <w:tcW w:type="dxa" w:w="1080"/>
          </w:tcPr>
          <w:p>
            <w:r>
              <w:t>85</w:t>
            </w:r>
          </w:p>
        </w:tc>
      </w:tr>
      <w:tr>
        <w:tc>
          <w:tcPr>
            <w:tcW w:type="dxa" w:w="1080"/>
          </w:tcPr>
          <w:p>
            <w:r>
              <w:t>차길동</w:t>
            </w:r>
          </w:p>
        </w:tc>
        <w:tc>
          <w:tcPr>
            <w:tcW w:type="dxa" w:w="1080"/>
          </w:tcPr>
          <w:p>
            <w:r>
              <w:t>87</w:t>
            </w:r>
          </w:p>
        </w:tc>
        <w:tc>
          <w:tcPr>
            <w:tcW w:type="dxa" w:w="1080"/>
          </w:tcPr>
          <w:p>
            <w:r>
              <w:t>91</w:t>
            </w:r>
          </w:p>
        </w:tc>
        <w:tc>
          <w:tcPr>
            <w:tcW w:type="dxa" w:w="1080"/>
          </w:tcPr>
          <w:p>
            <w:r>
              <w:t>89</w:t>
            </w:r>
          </w:p>
        </w:tc>
        <w:tc>
          <w:tcPr>
            <w:tcW w:type="dxa" w:w="1080"/>
          </w:tcPr>
          <w:p>
            <w:r>
              <w:t>99</w:t>
            </w:r>
          </w:p>
        </w:tc>
        <w:tc>
          <w:tcPr>
            <w:tcW w:type="dxa" w:w="1080"/>
          </w:tcPr>
          <w:p>
            <w:r>
              <w:t>95</w:t>
            </w:r>
          </w:p>
        </w:tc>
        <w:tc>
          <w:tcPr>
            <w:tcW w:type="dxa" w:w="1080"/>
          </w:tcPr>
          <w:p>
            <w:r>
              <w:t>94</w:t>
            </w:r>
          </w:p>
        </w:tc>
        <w:tc>
          <w:tcPr>
            <w:tcW w:type="dxa" w:w="1080"/>
          </w:tcPr>
          <w:p>
            <w:r>
              <w:t>92</w:t>
            </w:r>
          </w:p>
        </w:tc>
      </w:tr>
      <w:tr>
        <w:tc>
          <w:tcPr>
            <w:tcW w:type="dxa" w:w="1080"/>
          </w:tcPr>
          <w:p>
            <w:r>
              <w:t>구길동</w:t>
            </w:r>
          </w:p>
        </w:tc>
        <w:tc>
          <w:tcPr>
            <w:tcW w:type="dxa" w:w="1080"/>
          </w:tcPr>
          <w:p>
            <w:r>
              <w:t>78</w:t>
            </w:r>
          </w:p>
        </w:tc>
        <w:tc>
          <w:tcPr>
            <w:tcW w:type="dxa" w:w="1080"/>
          </w:tcPr>
          <w:p>
            <w:r>
              <w:t>83</w:t>
            </w:r>
          </w:p>
        </w:tc>
        <w:tc>
          <w:tcPr>
            <w:tcW w:type="dxa" w:w="1080"/>
          </w:tcPr>
          <w:p>
            <w:r>
              <w:t>88</w:t>
            </w:r>
          </w:p>
        </w:tc>
        <w:tc>
          <w:tcPr>
            <w:tcW w:type="dxa" w:w="1080"/>
          </w:tcPr>
          <w:p>
            <w:r>
              <w:t>65</w:t>
            </w:r>
          </w:p>
        </w:tc>
        <w:tc>
          <w:tcPr>
            <w:tcW w:type="dxa" w:w="1080"/>
          </w:tcPr>
          <w:p>
            <w:r>
              <w:t>58</w:t>
            </w:r>
          </w:p>
        </w:tc>
        <w:tc>
          <w:tcPr>
            <w:tcW w:type="dxa" w:w="1080"/>
          </w:tcPr>
          <w:p>
            <w:r>
              <w:t>72</w:t>
            </w:r>
          </w:p>
        </w:tc>
        <w:tc>
          <w:tcPr>
            <w:tcW w:type="dxa" w:w="1080"/>
          </w:tcPr>
          <w:p>
            <w:r>
              <w:t>68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